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Simulationtime (2000or 5000)</w:t>
            </w:r>
          </w:p>
        </w:tc>
        <w:tc>
          <w:tcPr>
            <w:tcW w:type="dxa" w:w="1234"/>
          </w:tcPr>
          <w:p>
            <w:r>
              <w:t>RGI date(glacier-areaweighted median)</w:t>
            </w:r>
          </w:p>
        </w:tc>
        <w:tc>
          <w:tcPr>
            <w:tcW w:type="dxa" w:w="1234"/>
          </w:tcPr>
          <w:p>
            <w:r>
              <w:t>RGI v6.0area(km²)</w:t>
            </w:r>
          </w:p>
        </w:tc>
        <w:tc>
          <w:tcPr>
            <w:tcW w:type="dxa" w:w="1234"/>
          </w:tcPr>
          <w:p>
            <w:r>
              <w:t>RGI date volumeconsensus estimate(km³)</w:t>
            </w:r>
          </w:p>
        </w:tc>
        <w:tc>
          <w:tcPr>
            <w:tcW w:type="dxa" w:w="1234"/>
          </w:tcPr>
          <w:p>
            <w:r>
              <w:t>2020 volumeestimate(km³)</w:t>
            </w:r>
          </w:p>
        </w:tc>
        <w:tc>
          <w:tcPr>
            <w:tcW w:type="dxa" w:w="1234"/>
          </w:tcPr>
          <w:p>
            <w:r>
              <w:t>2000-2019volume changes% rel. to 2000 Vol</w:t>
            </w:r>
          </w:p>
        </w:tc>
        <w:tc>
          <w:tcPr>
            <w:tcW w:type="dxa" w:w="1234"/>
          </w:tcPr>
          <w:p>
            <w:r>
              <w:t>Glacier surfaceslope (glacier-areaweighted, in °)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705739</w:t>
            </w:r>
          </w:p>
        </w:tc>
        <w:tc>
          <w:tcPr>
            <w:tcW w:type="dxa" w:w="1234"/>
          </w:tcPr>
          <w:p>
            <w:r>
              <w:t>158157</w:t>
            </w:r>
          </w:p>
        </w:tc>
        <w:tc>
          <w:tcPr>
            <w:tcW w:type="dxa" w:w="1234"/>
          </w:tcPr>
          <w:p>
            <w:r>
              <w:t>152767</w:t>
            </w:r>
          </w:p>
        </w:tc>
        <w:tc>
          <w:tcPr>
            <w:tcW w:type="dxa" w:w="1234"/>
          </w:tcPr>
          <w:p>
            <w:r>
              <w:t>4.1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5000</w:t>
            </w:r>
          </w:p>
        </w:tc>
        <w:tc>
          <w:tcPr>
            <w:tcW w:type="dxa" w:w="1234"/>
          </w:tcPr>
          <w:p>
            <w:r>
              <w:t>2010</w:t>
            </w:r>
          </w:p>
        </w:tc>
        <w:tc>
          <w:tcPr>
            <w:tcW w:type="dxa" w:w="1234"/>
          </w:tcPr>
          <w:p>
            <w:r>
              <w:t>86725</w:t>
            </w:r>
          </w:p>
        </w:tc>
        <w:tc>
          <w:tcPr>
            <w:tcW w:type="dxa" w:w="1234"/>
          </w:tcPr>
          <w:p>
            <w:r>
              <w:t>18978</w:t>
            </w:r>
          </w:p>
        </w:tc>
        <w:tc>
          <w:tcPr>
            <w:tcW w:type="dxa" w:w="1234"/>
          </w:tcPr>
          <w:p>
            <w:r>
              <w:t>18051</w:t>
            </w:r>
          </w:p>
        </w:tc>
        <w:tc>
          <w:tcPr>
            <w:tcW w:type="dxa" w:w="1234"/>
          </w:tcPr>
          <w:p>
            <w:r>
              <w:t>8.7</w:t>
            </w:r>
          </w:p>
        </w:tc>
        <w:tc>
          <w:tcPr>
            <w:tcW w:type="dxa" w:w="1234"/>
          </w:tcPr>
          <w:p>
            <w:r>
              <w:t>13.9</w:t>
            </w:r>
          </w:p>
        </w:tc>
      </w:tr>
      <w:tr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2004</w:t>
            </w:r>
          </w:p>
        </w:tc>
        <w:tc>
          <w:tcPr>
            <w:tcW w:type="dxa" w:w="1234"/>
          </w:tcPr>
          <w:p>
            <w:r>
              <w:t>14524</w:t>
            </w:r>
          </w:p>
        </w:tc>
        <w:tc>
          <w:tcPr>
            <w:tcW w:type="dxa" w:w="1234"/>
          </w:tcPr>
          <w:p>
            <w:r>
              <w:t>1047</w:t>
            </w:r>
          </w:p>
        </w:tc>
        <w:tc>
          <w:tcPr>
            <w:tcW w:type="dxa" w:w="1234"/>
          </w:tcPr>
          <w:p>
            <w:r>
              <w:t>883</w:t>
            </w:r>
          </w:p>
        </w:tc>
        <w:tc>
          <w:tcPr>
            <w:tcW w:type="dxa" w:w="1234"/>
          </w:tcPr>
          <w:p>
            <w:r>
              <w:t>20.1</w:t>
            </w:r>
          </w:p>
        </w:tc>
        <w:tc>
          <w:tcPr>
            <w:tcW w:type="dxa" w:w="1234"/>
          </w:tcPr>
          <w:p>
            <w:r>
              <w:t>18.3</w:t>
            </w:r>
          </w:p>
        </w:tc>
      </w:tr>
      <w:tr>
        <w:tc>
          <w:tcPr>
            <w:tcW w:type="dxa" w:w="1234"/>
          </w:tcPr>
          <w:p>
            <w:r>
              <w:t>5000</w:t>
            </w:r>
          </w:p>
        </w:tc>
        <w:tc>
          <w:tcPr>
            <w:tcW w:type="dxa" w:w="1234"/>
          </w:tcPr>
          <w:p>
            <w:r>
              <w:t>1999</w:t>
            </w:r>
          </w:p>
        </w:tc>
        <w:tc>
          <w:tcPr>
            <w:tcW w:type="dxa" w:w="1234"/>
          </w:tcPr>
          <w:p>
            <w:r>
              <w:t>105111</w:t>
            </w:r>
          </w:p>
        </w:tc>
        <w:tc>
          <w:tcPr>
            <w:tcW w:type="dxa" w:w="1234"/>
          </w:tcPr>
          <w:p>
            <w:r>
              <w:t>28331</w:t>
            </w:r>
          </w:p>
        </w:tc>
        <w:tc>
          <w:tcPr>
            <w:tcW w:type="dxa" w:w="1234"/>
          </w:tcPr>
          <w:p>
            <w:r>
              <w:t>27612</w:t>
            </w:r>
          </w:p>
        </w:tc>
        <w:tc>
          <w:tcPr>
            <w:tcW w:type="dxa" w:w="1234"/>
          </w:tcPr>
          <w:p>
            <w:r>
              <w:t>2.6</w:t>
            </w:r>
          </w:p>
        </w:tc>
        <w:tc>
          <w:tcPr>
            <w:tcW w:type="dxa" w:w="1234"/>
          </w:tcPr>
          <w:p>
            <w:r>
              <w:t>9.6</w:t>
            </w:r>
          </w:p>
        </w:tc>
      </w:tr>
      <w:tr>
        <w:tc>
          <w:tcPr>
            <w:tcW w:type="dxa" w:w="1234"/>
          </w:tcPr>
          <w:p>
            <w:r>
              <w:t>5000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40888</w:t>
            </w:r>
          </w:p>
        </w:tc>
        <w:tc>
          <w:tcPr>
            <w:tcW w:type="dxa" w:w="1234"/>
          </w:tcPr>
          <w:p>
            <w:r>
              <w:t>8611</w:t>
            </w:r>
          </w:p>
        </w:tc>
        <w:tc>
          <w:tcPr>
            <w:tcW w:type="dxa" w:w="1234"/>
          </w:tcPr>
          <w:p>
            <w:r>
              <w:t>8014</w:t>
            </w:r>
          </w:p>
        </w:tc>
        <w:tc>
          <w:tcPr>
            <w:tcW w:type="dxa" w:w="1234"/>
          </w:tcPr>
          <w:p>
            <w:r>
              <w:t>7.8</w:t>
            </w:r>
          </w:p>
        </w:tc>
        <w:tc>
          <w:tcPr>
            <w:tcW w:type="dxa" w:w="1234"/>
          </w:tcPr>
          <w:p>
            <w:r>
              <w:t>11.5</w:t>
            </w:r>
          </w:p>
        </w:tc>
      </w:tr>
      <w:tr>
        <w:tc>
          <w:tcPr>
            <w:tcW w:type="dxa" w:w="1234"/>
          </w:tcPr>
          <w:p>
            <w:r>
              <w:t>5000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89717</w:t>
            </w:r>
          </w:p>
        </w:tc>
        <w:tc>
          <w:tcPr>
            <w:tcW w:type="dxa" w:w="1234"/>
          </w:tcPr>
          <w:p>
            <w:r>
              <w:t>15692</w:t>
            </w:r>
          </w:p>
        </w:tc>
        <w:tc>
          <w:tcPr>
            <w:tcW w:type="dxa" w:w="1234"/>
          </w:tcPr>
          <w:p>
            <w:r>
              <w:t>14899</w:t>
            </w:r>
          </w:p>
        </w:tc>
        <w:tc>
          <w:tcPr>
            <w:tcW w:type="dxa" w:w="1234"/>
          </w:tcPr>
          <w:p>
            <w:r>
              <w:t>5.6</w:t>
            </w:r>
          </w:p>
        </w:tc>
        <w:tc>
          <w:tcPr>
            <w:tcW w:type="dxa" w:w="1234"/>
          </w:tcPr>
          <w:p>
            <w:r>
              <w:t>10.3</w:t>
            </w:r>
          </w:p>
        </w:tc>
      </w:tr>
      <w:tr>
        <w:tc>
          <w:tcPr>
            <w:tcW w:type="dxa" w:w="1234"/>
          </w:tcPr>
          <w:p>
            <w:r>
              <w:t>5000</w:t>
            </w:r>
          </w:p>
        </w:tc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11060</w:t>
            </w:r>
          </w:p>
        </w:tc>
        <w:tc>
          <w:tcPr>
            <w:tcW w:type="dxa" w:w="1234"/>
          </w:tcPr>
          <w:p>
            <w:r>
              <w:t>3770</w:t>
            </w:r>
          </w:p>
        </w:tc>
        <w:tc>
          <w:tcPr>
            <w:tcW w:type="dxa" w:w="1234"/>
          </w:tcPr>
          <w:p>
            <w:r>
              <w:t>3549</w:t>
            </w:r>
          </w:p>
        </w:tc>
        <w:tc>
          <w:tcPr>
            <w:tcW w:type="dxa" w:w="1234"/>
          </w:tcPr>
          <w:p>
            <w:r>
              <w:t>6.2</w:t>
            </w:r>
          </w:p>
        </w:tc>
        <w:tc>
          <w:tcPr>
            <w:tcW w:type="dxa" w:w="1234"/>
          </w:tcPr>
          <w:p>
            <w:r>
              <w:t>6.7</w:t>
            </w:r>
          </w:p>
        </w:tc>
      </w:tr>
      <w:tr>
        <w:tc>
          <w:tcPr>
            <w:tcW w:type="dxa" w:w="1234"/>
          </w:tcPr>
          <w:p>
            <w:r>
              <w:t>5000</w:t>
            </w:r>
          </w:p>
        </w:tc>
        <w:tc>
          <w:tcPr>
            <w:tcW w:type="dxa" w:w="1234"/>
          </w:tcPr>
          <w:p>
            <w:r>
              <w:t>2008</w:t>
            </w:r>
          </w:p>
        </w:tc>
        <w:tc>
          <w:tcPr>
            <w:tcW w:type="dxa" w:w="1234"/>
          </w:tcPr>
          <w:p>
            <w:r>
              <w:t>33959</w:t>
            </w:r>
          </w:p>
        </w:tc>
        <w:tc>
          <w:tcPr>
            <w:tcW w:type="dxa" w:w="1234"/>
          </w:tcPr>
          <w:p>
            <w:r>
              <w:t>7470</w:t>
            </w:r>
          </w:p>
        </w:tc>
        <w:tc>
          <w:tcPr>
            <w:tcW w:type="dxa" w:w="1234"/>
          </w:tcPr>
          <w:p>
            <w:r>
              <w:t>7295</w:t>
            </w:r>
          </w:p>
        </w:tc>
        <w:tc>
          <w:tcPr>
            <w:tcW w:type="dxa" w:w="1234"/>
          </w:tcPr>
          <w:p>
            <w:r>
              <w:t>3.4</w:t>
            </w:r>
          </w:p>
        </w:tc>
        <w:tc>
          <w:tcPr>
            <w:tcW w:type="dxa" w:w="1234"/>
          </w:tcPr>
          <w:p>
            <w:r>
              <w:t>8.8</w:t>
            </w:r>
          </w:p>
        </w:tc>
      </w:tr>
      <w:tr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2002</w:t>
            </w:r>
          </w:p>
        </w:tc>
        <w:tc>
          <w:tcPr>
            <w:tcW w:type="dxa" w:w="1234"/>
          </w:tcPr>
          <w:p>
            <w:r>
              <w:t>2949</w:t>
            </w:r>
          </w:p>
        </w:tc>
        <w:tc>
          <w:tcPr>
            <w:tcW w:type="dxa" w:w="1234"/>
          </w:tcPr>
          <w:p>
            <w:r>
              <w:t>299</w:t>
            </w:r>
          </w:p>
        </w:tc>
        <w:tc>
          <w:tcPr>
            <w:tcW w:type="dxa" w:w="1234"/>
          </w:tcPr>
          <w:p>
            <w:r>
              <w:t>264</w:t>
            </w:r>
          </w:p>
        </w:tc>
        <w:tc>
          <w:tcPr>
            <w:tcW w:type="dxa" w:w="1234"/>
          </w:tcPr>
          <w:p>
            <w:r>
              <w:t>14.9</w:t>
            </w:r>
          </w:p>
        </w:tc>
        <w:tc>
          <w:tcPr>
            <w:tcW w:type="dxa" w:w="1234"/>
          </w:tcPr>
          <w:p>
            <w:r>
              <w:t>11.9</w:t>
            </w:r>
          </w:p>
        </w:tc>
      </w:tr>
      <w:tr>
        <w:tc>
          <w:tcPr>
            <w:tcW w:type="dxa" w:w="1234"/>
          </w:tcPr>
          <w:p>
            <w:r>
              <w:t>5000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51592</w:t>
            </w:r>
          </w:p>
        </w:tc>
        <w:tc>
          <w:tcPr>
            <w:tcW w:type="dxa" w:w="1234"/>
          </w:tcPr>
          <w:p>
            <w:r>
              <w:t>14640</w:t>
            </w:r>
          </w:p>
        </w:tc>
        <w:tc>
          <w:tcPr>
            <w:tcW w:type="dxa" w:w="1234"/>
          </w:tcPr>
          <w:p>
            <w:r>
              <w:t>14405</w:t>
            </w:r>
          </w:p>
        </w:tc>
        <w:tc>
          <w:tcPr>
            <w:tcW w:type="dxa" w:w="1234"/>
          </w:tcPr>
          <w:p>
            <w:r>
              <w:t>1.7</w:t>
            </w:r>
          </w:p>
        </w:tc>
        <w:tc>
          <w:tcPr>
            <w:tcW w:type="dxa" w:w="1234"/>
          </w:tcPr>
          <w:p>
            <w:r>
              <w:t>11.9</w:t>
            </w:r>
          </w:p>
        </w:tc>
      </w:tr>
      <w:tr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2011</w:t>
            </w:r>
          </w:p>
        </w:tc>
        <w:tc>
          <w:tcPr>
            <w:tcW w:type="dxa" w:w="1234"/>
          </w:tcPr>
          <w:p>
            <w:r>
              <w:t>2410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121</w:t>
            </w:r>
          </w:p>
        </w:tc>
        <w:tc>
          <w:tcPr>
            <w:tcW w:type="dxa" w:w="1234"/>
          </w:tcPr>
          <w:p>
            <w:r>
              <w:t>24.4</w:t>
            </w:r>
          </w:p>
        </w:tc>
        <w:tc>
          <w:tcPr>
            <w:tcW w:type="dxa" w:w="1234"/>
          </w:tcPr>
          <w:p>
            <w:r>
              <w:t>18.4</w:t>
            </w:r>
          </w:p>
        </w:tc>
      </w:tr>
      <w:tr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2003</w:t>
            </w:r>
          </w:p>
        </w:tc>
        <w:tc>
          <w:tcPr>
            <w:tcW w:type="dxa" w:w="1234"/>
          </w:tcPr>
          <w:p>
            <w:r>
              <w:t>2092</w:t>
            </w:r>
          </w:p>
        </w:tc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42.2</w:t>
            </w:r>
          </w:p>
        </w:tc>
        <w:tc>
          <w:tcPr>
            <w:tcW w:type="dxa" w:w="1234"/>
          </w:tcPr>
          <w:p>
            <w:r>
              <w:t>20.9</w:t>
            </w:r>
          </w:p>
        </w:tc>
      </w:tr>
      <w:tr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1307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33.2</w:t>
            </w:r>
          </w:p>
        </w:tc>
        <w:tc>
          <w:tcPr>
            <w:tcW w:type="dxa" w:w="1234"/>
          </w:tcPr>
          <w:p>
            <w:r>
              <w:t>24.2</w:t>
            </w:r>
          </w:p>
        </w:tc>
      </w:tr>
      <w:tr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2007</w:t>
            </w:r>
          </w:p>
        </w:tc>
        <w:tc>
          <w:tcPr>
            <w:tcW w:type="dxa" w:w="1234"/>
          </w:tcPr>
          <w:p>
            <w:r>
              <w:t>49303</w:t>
            </w:r>
          </w:p>
        </w:tc>
        <w:tc>
          <w:tcPr>
            <w:tcW w:type="dxa" w:w="1234"/>
          </w:tcPr>
          <w:p>
            <w:r>
              <w:t>3271</w:t>
            </w:r>
          </w:p>
        </w:tc>
        <w:tc>
          <w:tcPr>
            <w:tcW w:type="dxa" w:w="1234"/>
          </w:tcPr>
          <w:p>
            <w:r>
              <w:t>3078</w:t>
            </w:r>
          </w:p>
        </w:tc>
        <w:tc>
          <w:tcPr>
            <w:tcW w:type="dxa" w:w="1234"/>
          </w:tcPr>
          <w:p>
            <w:r>
              <w:t>7.3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33568</w:t>
            </w:r>
          </w:p>
        </w:tc>
        <w:tc>
          <w:tcPr>
            <w:tcW w:type="dxa" w:w="1234"/>
          </w:tcPr>
          <w:p>
            <w:r>
              <w:t>2865</w:t>
            </w:r>
          </w:p>
        </w:tc>
        <w:tc>
          <w:tcPr>
            <w:tcW w:type="dxa" w:w="1234"/>
          </w:tcPr>
          <w:p>
            <w:r>
              <w:t>2761</w:t>
            </w:r>
          </w:p>
        </w:tc>
        <w:tc>
          <w:tcPr>
            <w:tcW w:type="dxa" w:w="1234"/>
          </w:tcPr>
          <w:p>
            <w:r>
              <w:t>3.9</w:t>
            </w:r>
          </w:p>
        </w:tc>
        <w:tc>
          <w:tcPr>
            <w:tcW w:type="dxa" w:w="1234"/>
          </w:tcPr>
          <w:p>
            <w:r>
              <w:t>22.3</w:t>
            </w:r>
          </w:p>
        </w:tc>
      </w:tr>
      <w:tr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2002</w:t>
            </w:r>
          </w:p>
        </w:tc>
        <w:tc>
          <w:tcPr>
            <w:tcW w:type="dxa" w:w="1234"/>
          </w:tcPr>
          <w:p>
            <w:r>
              <w:t>14734</w:t>
            </w:r>
          </w:p>
        </w:tc>
        <w:tc>
          <w:tcPr>
            <w:tcW w:type="dxa" w:w="1234"/>
          </w:tcPr>
          <w:p>
            <w:r>
              <w:t>877</w:t>
            </w:r>
          </w:p>
        </w:tc>
        <w:tc>
          <w:tcPr>
            <w:tcW w:type="dxa" w:w="1234"/>
          </w:tcPr>
          <w:p>
            <w:r>
              <w:t>729</w:t>
            </w:r>
          </w:p>
        </w:tc>
        <w:tc>
          <w:tcPr>
            <w:tcW w:type="dxa" w:w="1234"/>
          </w:tcPr>
          <w:p>
            <w:r>
              <w:t>22.2</w:t>
            </w:r>
          </w:p>
        </w:tc>
        <w:tc>
          <w:tcPr>
            <w:tcW w:type="dxa" w:w="1234"/>
          </w:tcPr>
          <w:p>
            <w:r>
              <w:t>21.1</w:t>
            </w:r>
          </w:p>
        </w:tc>
      </w:tr>
      <w:tr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2341</w:t>
            </w:r>
          </w:p>
        </w:tc>
        <w:tc>
          <w:tcPr>
            <w:tcW w:type="dxa" w:w="1234"/>
          </w:tcPr>
          <w:p>
            <w:r>
              <w:t>98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28.7</w:t>
            </w:r>
          </w:p>
        </w:tc>
        <w:tc>
          <w:tcPr>
            <w:tcW w:type="dxa" w:w="1234"/>
          </w:tcPr>
          <w:p>
            <w:r>
              <w:t>25.3</w:t>
            </w:r>
          </w:p>
        </w:tc>
      </w:tr>
      <w:tr>
        <w:tc>
          <w:tcPr>
            <w:tcW w:type="dxa" w:w="1234"/>
          </w:tcPr>
          <w:p>
            <w:r>
              <w:t>5000</w:t>
            </w:r>
          </w:p>
        </w:tc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29429</w:t>
            </w:r>
          </w:p>
        </w:tc>
        <w:tc>
          <w:tcPr>
            <w:tcW w:type="dxa" w:w="1234"/>
          </w:tcPr>
          <w:p>
            <w:r>
              <w:t>5340</w:t>
            </w:r>
          </w:p>
        </w:tc>
        <w:tc>
          <w:tcPr>
            <w:tcW w:type="dxa" w:w="1234"/>
          </w:tcPr>
          <w:p>
            <w:r>
              <w:t>4853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14.9</w:t>
            </w:r>
          </w:p>
        </w:tc>
      </w:tr>
      <w:tr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1978</w:t>
            </w:r>
          </w:p>
        </w:tc>
        <w:tc>
          <w:tcPr>
            <w:tcW w:type="dxa" w:w="1234"/>
          </w:tcPr>
          <w:p>
            <w:r>
              <w:t>1162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26.2</w:t>
            </w:r>
          </w:p>
        </w:tc>
        <w:tc>
          <w:tcPr>
            <w:tcW w:type="dxa" w:w="1234"/>
          </w:tcPr>
          <w:p>
            <w:r>
              <w:t>25.6</w:t>
            </w:r>
          </w:p>
        </w:tc>
      </w:tr>
      <w:tr>
        <w:tc>
          <w:tcPr>
            <w:tcW w:type="dxa" w:w="1234"/>
          </w:tcPr>
          <w:p>
            <w:r>
              <w:t>5000</w:t>
            </w:r>
          </w:p>
        </w:tc>
        <w:tc>
          <w:tcPr>
            <w:tcW w:type="dxa" w:w="1234"/>
          </w:tcPr>
          <w:p>
            <w:r>
              <w:t>1986</w:t>
            </w:r>
          </w:p>
        </w:tc>
        <w:tc>
          <w:tcPr>
            <w:tcW w:type="dxa" w:w="1234"/>
          </w:tcPr>
          <w:p>
            <w:r>
              <w:t>132867</w:t>
            </w:r>
          </w:p>
        </w:tc>
        <w:tc>
          <w:tcPr>
            <w:tcW w:type="dxa" w:w="1234"/>
          </w:tcPr>
          <w:p>
            <w:r>
              <w:t>46466</w:t>
            </w:r>
          </w:p>
        </w:tc>
        <w:tc>
          <w:tcPr>
            <w:tcW w:type="dxa" w:w="1234"/>
          </w:tcPr>
          <w:p>
            <w:r>
              <w:t>45975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3.6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