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Region</w:t>
            </w:r>
          </w:p>
        </w:tc>
        <w:tc>
          <w:tcPr>
            <w:tcW w:type="dxa" w:w="785"/>
          </w:tcPr>
          <w:p>
            <w:r>
              <w:t>Mass 2020(Gt)</w:t>
            </w:r>
          </w:p>
        </w:tc>
        <w:tc>
          <w:tcPr>
            <w:tcW w:type="dxa" w:w="785"/>
          </w:tcPr>
          <w:p>
            <w:r>
              <w:t>Glacier mass loss (relative to 2020)unit</w:t>
            </w:r>
          </w:p>
        </w:tc>
        <w:tc>
          <w:tcPr>
            <w:tcW w:type="dxa" w:w="785"/>
          </w:tcPr>
          <w:p>
            <w:r>
              <w:t>Glacier mass loss (relative to 2020)ΔT=1.2°C</w:t>
            </w:r>
          </w:p>
        </w:tc>
        <w:tc>
          <w:tcPr>
            <w:tcW w:type="dxa" w:w="785"/>
          </w:tcPr>
          <w:p>
            <w:r>
              <w:t>Glacier mass loss (relative to 2020)ΔT=1.5°C</w:t>
            </w:r>
          </w:p>
        </w:tc>
        <w:tc>
          <w:tcPr>
            <w:tcW w:type="dxa" w:w="785"/>
          </w:tcPr>
          <w:p>
            <w:r>
              <w:t>Glacier mass loss (relative to 2020)ΔT=2.0°C</w:t>
            </w:r>
          </w:p>
        </w:tc>
        <w:tc>
          <w:tcPr>
            <w:tcW w:type="dxa" w:w="785"/>
          </w:tcPr>
          <w:p>
            <w:r>
              <w:t>Glacier mass loss (relative to 2020)ΔT=2.7°C</w:t>
            </w:r>
          </w:p>
        </w:tc>
        <w:tc>
          <w:tcPr>
            <w:tcW w:type="dxa" w:w="785"/>
          </w:tcPr>
          <w:p>
            <w:r>
              <w:t>Glacier mass loss (relative to 2020)ΔT=3.0°C</w:t>
            </w:r>
          </w:p>
        </w:tc>
        <w:tc>
          <w:tcPr>
            <w:tcW w:type="dxa" w:w="785"/>
          </w:tcPr>
          <w:p>
            <w:r>
              <w:t>Glacier mass loss (relative to 2020)ΔT=4.0°C</w:t>
            </w:r>
          </w:p>
        </w:tc>
        <w:tc>
          <w:tcPr>
            <w:tcW w:type="dxa" w:w="785"/>
          </w:tcPr>
          <w:p>
            <w:r>
              <w:t>Sensitivity to ΔT (relative to 2020)unit</w:t>
            </w:r>
          </w:p>
        </w:tc>
        <w:tc>
          <w:tcPr>
            <w:tcW w:type="dxa" w:w="785"/>
          </w:tcPr>
          <w:p>
            <w:r>
              <w:t>Sensitivity to ΔT (relative to 2020)ΔT=1.5 to ΔT=3.0°C</w:t>
            </w:r>
          </w:p>
        </w:tc>
      </w:tr>
      <w:tr>
        <w:tc>
          <w:tcPr>
            <w:tcW w:type="dxa" w:w="785"/>
          </w:tcPr>
          <w:p>
            <w:r>
              <w:t>Globally</w:t>
            </w:r>
          </w:p>
        </w:tc>
        <w:tc>
          <w:tcPr>
            <w:tcW w:type="dxa" w:w="785"/>
          </w:tcPr>
          <w:p>
            <w:r>
              <w:t>137491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40 [-1,  68]</w:t>
            </w:r>
          </w:p>
        </w:tc>
        <w:tc>
          <w:tcPr>
            <w:tcW w:type="dxa" w:w="785"/>
          </w:tcPr>
          <w:p>
            <w:r>
              <w:t>47 [ 6,  75]</w:t>
            </w:r>
          </w:p>
        </w:tc>
        <w:tc>
          <w:tcPr>
            <w:tcW w:type="dxa" w:w="785"/>
          </w:tcPr>
          <w:p>
            <w:r>
              <w:t>64 [19,  83]</w:t>
            </w:r>
          </w:p>
        </w:tc>
        <w:tc>
          <w:tcPr>
            <w:tcW w:type="dxa" w:w="785"/>
          </w:tcPr>
          <w:p>
            <w:r>
              <w:t>76 [35,  91]</w:t>
            </w:r>
          </w:p>
        </w:tc>
        <w:tc>
          <w:tcPr>
            <w:tcW w:type="dxa" w:w="785"/>
          </w:tcPr>
          <w:p>
            <w:r>
              <w:t>78 [39,  93]</w:t>
            </w:r>
          </w:p>
        </w:tc>
        <w:tc>
          <w:tcPr>
            <w:tcW w:type="dxa" w:w="785"/>
          </w:tcPr>
          <w:p>
            <w:r>
              <w:t>85 [52,  97]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20 [xx, xx]</w:t>
            </w:r>
          </w:p>
        </w:tc>
      </w:tr>
      <w:tr>
        <w:tc>
          <w:tcPr>
            <w:tcW w:type="dxa" w:w="785"/>
          </w:tcPr>
          <w:p>
            <w:r>
              <w:t>Globally_mm_0.85</w:t>
            </w:r>
          </w:p>
        </w:tc>
        <w:tc>
          <w:tcPr>
            <w:tcW w:type="dxa" w:w="785"/>
          </w:tcPr>
          <w:p>
            <w:r>
              <w:t>137491</w:t>
            </w:r>
          </w:p>
        </w:tc>
        <w:tc>
          <w:tcPr>
            <w:tcW w:type="dxa" w:w="785"/>
          </w:tcPr>
          <w:p>
            <w:r>
              <w:t>mm SLE</w:t>
            </w:r>
          </w:p>
        </w:tc>
        <w:tc>
          <w:tcPr>
            <w:tcW w:type="dxa" w:w="785"/>
          </w:tcPr>
          <w:p>
            <w:r>
              <w:t>125 [-4, 215]</w:t>
            </w:r>
          </w:p>
        </w:tc>
        <w:tc>
          <w:tcPr>
            <w:tcW w:type="dxa" w:w="785"/>
          </w:tcPr>
          <w:p>
            <w:r>
              <w:t>148 [20, 234]</w:t>
            </w:r>
          </w:p>
        </w:tc>
        <w:tc>
          <w:tcPr>
            <w:tcW w:type="dxa" w:w="785"/>
          </w:tcPr>
          <w:p>
            <w:r>
              <w:t>200 [59, 260]</w:t>
            </w:r>
          </w:p>
        </w:tc>
        <w:tc>
          <w:tcPr>
            <w:tcW w:type="dxa" w:w="785"/>
          </w:tcPr>
          <w:p>
            <w:r>
              <w:t>237 [111, 285]</w:t>
            </w:r>
          </w:p>
        </w:tc>
        <w:tc>
          <w:tcPr>
            <w:tcW w:type="dxa" w:w="785"/>
          </w:tcPr>
          <w:p>
            <w:r>
              <w:t>243 [122, 291]</w:t>
            </w:r>
          </w:p>
        </w:tc>
        <w:tc>
          <w:tcPr>
            <w:tcW w:type="dxa" w:w="785"/>
          </w:tcPr>
          <w:p>
            <w:r>
              <w:t>268 [162, 303]</w:t>
            </w:r>
          </w:p>
        </w:tc>
        <w:tc>
          <w:tcPr>
            <w:tcW w:type="dxa" w:w="785"/>
          </w:tcPr>
          <w:p>
            <w:r>
              <w:t>mm SLE per °C</w:t>
            </w:r>
          </w:p>
        </w:tc>
        <w:tc>
          <w:tcPr>
            <w:tcW w:type="dxa" w:w="785"/>
          </w:tcPr>
          <w:p>
            <w:r>
              <w:t>64 [xx, xx]</w:t>
            </w:r>
          </w:p>
        </w:tc>
      </w:tr>
      <w:tr>
        <w:tc>
          <w:tcPr>
            <w:tcW w:type="dxa" w:w="785"/>
          </w:tcPr>
          <w:p>
            <w:r>
              <w:t>Globally_mm_1.00</w:t>
            </w:r>
          </w:p>
        </w:tc>
        <w:tc>
          <w:tcPr>
            <w:tcW w:type="dxa" w:w="785"/>
          </w:tcPr>
          <w:p>
            <w:r>
              <w:t>137491</w:t>
            </w:r>
          </w:p>
        </w:tc>
        <w:tc>
          <w:tcPr>
            <w:tcW w:type="dxa" w:w="785"/>
          </w:tcPr>
          <w:p>
            <w:r>
              <w:t>mm SLE</w:t>
            </w:r>
          </w:p>
        </w:tc>
        <w:tc>
          <w:tcPr>
            <w:tcW w:type="dxa" w:w="785"/>
          </w:tcPr>
          <w:p>
            <w:r>
              <w:t>147 [-5, 253]</w:t>
            </w:r>
          </w:p>
        </w:tc>
        <w:tc>
          <w:tcPr>
            <w:tcW w:type="dxa" w:w="785"/>
          </w:tcPr>
          <w:p>
            <w:r>
              <w:t>174 [23, 275]</w:t>
            </w:r>
          </w:p>
        </w:tc>
        <w:tc>
          <w:tcPr>
            <w:tcW w:type="dxa" w:w="785"/>
          </w:tcPr>
          <w:p>
            <w:r>
              <w:t>235 [69, 306]</w:t>
            </w:r>
          </w:p>
        </w:tc>
        <w:tc>
          <w:tcPr>
            <w:tcW w:type="dxa" w:w="785"/>
          </w:tcPr>
          <w:p>
            <w:r>
              <w:t>279 [130, 336]</w:t>
            </w:r>
          </w:p>
        </w:tc>
        <w:tc>
          <w:tcPr>
            <w:tcW w:type="dxa" w:w="785"/>
          </w:tcPr>
          <w:p>
            <w:r>
              <w:t>286 [144, 342]</w:t>
            </w:r>
          </w:p>
        </w:tc>
        <w:tc>
          <w:tcPr>
            <w:tcW w:type="dxa" w:w="785"/>
          </w:tcPr>
          <w:p>
            <w:r>
              <w:t>315 [191, 356]</w:t>
            </w:r>
          </w:p>
        </w:tc>
        <w:tc>
          <w:tcPr>
            <w:tcW w:type="dxa" w:w="785"/>
          </w:tcPr>
          <w:p>
            <w:r>
              <w:t>mm SLE per °C</w:t>
            </w:r>
          </w:p>
        </w:tc>
        <w:tc>
          <w:tcPr>
            <w:tcW w:type="dxa" w:w="785"/>
          </w:tcPr>
          <w:p>
            <w:r>
              <w:t>75 [xx, xx]</w:t>
            </w:r>
          </w:p>
        </w:tc>
      </w:tr>
      <w:tr>
        <w:tc>
          <w:tcPr>
            <w:tcW w:type="dxa" w:w="785"/>
          </w:tcPr>
          <w:p>
            <w:r>
              <w:t>Globally_mm_var</w:t>
            </w:r>
          </w:p>
        </w:tc>
        <w:tc>
          <w:tcPr>
            <w:tcW w:type="dxa" w:w="785"/>
          </w:tcPr>
          <w:p>
            <w:r>
              <w:t>137491</w:t>
            </w:r>
          </w:p>
        </w:tc>
        <w:tc>
          <w:tcPr>
            <w:tcW w:type="dxa" w:w="785"/>
          </w:tcPr>
          <w:p>
            <w:r>
              <w:t>mm SLE</w:t>
            </w:r>
          </w:p>
        </w:tc>
        <w:tc>
          <w:tcPr>
            <w:tcW w:type="dxa" w:w="785"/>
          </w:tcPr>
          <w:p>
            <w:r>
              <w:t>113 [-4, 253]</w:t>
            </w:r>
          </w:p>
        </w:tc>
        <w:tc>
          <w:tcPr>
            <w:tcW w:type="dxa" w:w="785"/>
          </w:tcPr>
          <w:p>
            <w:r>
              <w:t>135 [18, 275]</w:t>
            </w:r>
          </w:p>
        </w:tc>
        <w:tc>
          <w:tcPr>
            <w:tcW w:type="dxa" w:w="785"/>
          </w:tcPr>
          <w:p>
            <w:r>
              <w:t>187 [55, 306]</w:t>
            </w:r>
          </w:p>
        </w:tc>
        <w:tc>
          <w:tcPr>
            <w:tcW w:type="dxa" w:w="785"/>
          </w:tcPr>
          <w:p>
            <w:r>
              <w:t>226 [104, 336]</w:t>
            </w:r>
          </w:p>
        </w:tc>
        <w:tc>
          <w:tcPr>
            <w:tcW w:type="dxa" w:w="785"/>
          </w:tcPr>
          <w:p>
            <w:r>
              <w:t>233 [115, 342]</w:t>
            </w:r>
          </w:p>
        </w:tc>
        <w:tc>
          <w:tcPr>
            <w:tcW w:type="dxa" w:w="785"/>
          </w:tcPr>
          <w:p>
            <w:r>
              <w:t>259 [153, 356]</w:t>
            </w:r>
          </w:p>
        </w:tc>
        <w:tc>
          <w:tcPr>
            <w:tcW w:type="dxa" w:w="785"/>
          </w:tcPr>
          <w:p>
            <w:r>
              <w:t>mm SLE per °C</w:t>
            </w:r>
          </w:p>
        </w:tc>
        <w:tc>
          <w:tcPr>
            <w:tcW w:type="dxa" w:w="785"/>
          </w:tcPr>
          <w:p>
            <w:r>
              <w:t>65 [xx, xx]</w:t>
            </w:r>
          </w:p>
        </w:tc>
      </w:tr>
      <w:tr>
        <w:tc>
          <w:tcPr>
            <w:tcW w:type="dxa" w:w="785"/>
          </w:tcPr>
          <w:p>
            <w:r>
              <w:t>Subantarctic &amp; Antarctic Islands (R19)</w:t>
            </w:r>
          </w:p>
        </w:tc>
        <w:tc>
          <w:tcPr>
            <w:tcW w:type="dxa" w:w="785"/>
          </w:tcPr>
          <w:p>
            <w:r>
              <w:t>41377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36 [-44,  60]</w:t>
            </w:r>
          </w:p>
        </w:tc>
        <w:tc>
          <w:tcPr>
            <w:tcW w:type="dxa" w:w="785"/>
          </w:tcPr>
          <w:p>
            <w:r>
              <w:t>44 [-33,  67]</w:t>
            </w:r>
          </w:p>
        </w:tc>
        <w:tc>
          <w:tcPr>
            <w:tcW w:type="dxa" w:w="785"/>
          </w:tcPr>
          <w:p>
            <w:r>
              <w:t>56 [-16,  77]</w:t>
            </w:r>
          </w:p>
        </w:tc>
        <w:tc>
          <w:tcPr>
            <w:tcW w:type="dxa" w:w="785"/>
          </w:tcPr>
          <w:p>
            <w:r>
              <w:t>67 [ 5,  86]</w:t>
            </w:r>
          </w:p>
        </w:tc>
        <w:tc>
          <w:tcPr>
            <w:tcW w:type="dxa" w:w="785"/>
          </w:tcPr>
          <w:p>
            <w:r>
              <w:t>70 [14,  89]</w:t>
            </w:r>
          </w:p>
        </w:tc>
        <w:tc>
          <w:tcPr>
            <w:tcW w:type="dxa" w:w="785"/>
          </w:tcPr>
          <w:p>
            <w:r>
              <w:t>77 [37,  94]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17 [xx, xx]</w:t>
            </w:r>
          </w:p>
        </w:tc>
      </w:tr>
      <w:tr>
        <w:tc>
          <w:tcPr>
            <w:tcW w:type="dxa" w:w="785"/>
          </w:tcPr>
          <w:p>
            <w:r>
              <w:t>Arctic Canada N (R03)</w:t>
            </w:r>
          </w:p>
        </w:tc>
        <w:tc>
          <w:tcPr>
            <w:tcW w:type="dxa" w:w="785"/>
          </w:tcPr>
          <w:p>
            <w:r>
              <w:t>24851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32 [-10,  71]</w:t>
            </w:r>
          </w:p>
        </w:tc>
        <w:tc>
          <w:tcPr>
            <w:tcW w:type="dxa" w:w="785"/>
          </w:tcPr>
          <w:p>
            <w:r>
              <w:t>35 [-6,  74]</w:t>
            </w:r>
          </w:p>
        </w:tc>
        <w:tc>
          <w:tcPr>
            <w:tcW w:type="dxa" w:w="785"/>
          </w:tcPr>
          <w:p>
            <w:r>
              <w:t>47 [ 3,  80]</w:t>
            </w:r>
          </w:p>
        </w:tc>
        <w:tc>
          <w:tcPr>
            <w:tcW w:type="dxa" w:w="785"/>
          </w:tcPr>
          <w:p>
            <w:r>
              <w:t>69 [22,  90]</w:t>
            </w:r>
          </w:p>
        </w:tc>
        <w:tc>
          <w:tcPr>
            <w:tcW w:type="dxa" w:w="785"/>
          </w:tcPr>
          <w:p>
            <w:r>
              <w:t>71 [22,  92]</w:t>
            </w:r>
          </w:p>
        </w:tc>
        <w:tc>
          <w:tcPr>
            <w:tcW w:type="dxa" w:w="785"/>
          </w:tcPr>
          <w:p>
            <w:r>
              <w:t>82 [28,  98]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24 [xx, xx]</w:t>
            </w:r>
          </w:p>
        </w:tc>
      </w:tr>
      <w:tr>
        <w:tc>
          <w:tcPr>
            <w:tcW w:type="dxa" w:w="785"/>
          </w:tcPr>
          <w:p>
            <w:r>
              <w:t>Alaska (R01)</w:t>
            </w:r>
          </w:p>
        </w:tc>
        <w:tc>
          <w:tcPr>
            <w:tcW w:type="dxa" w:w="785"/>
          </w:tcPr>
          <w:p>
            <w:r>
              <w:t>16246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37 [22,  61]</w:t>
            </w:r>
          </w:p>
        </w:tc>
        <w:tc>
          <w:tcPr>
            <w:tcW w:type="dxa" w:w="785"/>
          </w:tcPr>
          <w:p>
            <w:r>
              <w:t>41 [24,  66]</w:t>
            </w:r>
          </w:p>
        </w:tc>
        <w:tc>
          <w:tcPr>
            <w:tcW w:type="dxa" w:w="785"/>
          </w:tcPr>
          <w:p>
            <w:r>
              <w:t>58 [30,  74]</w:t>
            </w:r>
          </w:p>
        </w:tc>
        <w:tc>
          <w:tcPr>
            <w:tcW w:type="dxa" w:w="785"/>
          </w:tcPr>
          <w:p>
            <w:r>
              <w:t>70 [38,  84]</w:t>
            </w:r>
          </w:p>
        </w:tc>
        <w:tc>
          <w:tcPr>
            <w:tcW w:type="dxa" w:w="785"/>
          </w:tcPr>
          <w:p>
            <w:r>
              <w:t>71 [40,  88]</w:t>
            </w:r>
          </w:p>
        </w:tc>
        <w:tc>
          <w:tcPr>
            <w:tcW w:type="dxa" w:w="785"/>
          </w:tcPr>
          <w:p>
            <w:r>
              <w:t>80 [46,  94]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20 [xx, xx]</w:t>
            </w:r>
          </w:p>
        </w:tc>
      </w:tr>
      <w:tr>
        <w:tc>
          <w:tcPr>
            <w:tcW w:type="dxa" w:w="785"/>
          </w:tcPr>
          <w:p>
            <w:r>
              <w:t>Greenland Periphery (R05)</w:t>
            </w:r>
          </w:p>
        </w:tc>
        <w:tc>
          <w:tcPr>
            <w:tcW w:type="dxa" w:w="785"/>
          </w:tcPr>
          <w:p>
            <w:r>
              <w:t>13410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58 [28,  75]</w:t>
            </w:r>
          </w:p>
        </w:tc>
        <w:tc>
          <w:tcPr>
            <w:tcW w:type="dxa" w:w="785"/>
          </w:tcPr>
          <w:p>
            <w:r>
              <w:t>63 [35,  80]</w:t>
            </w:r>
          </w:p>
        </w:tc>
        <w:tc>
          <w:tcPr>
            <w:tcW w:type="dxa" w:w="785"/>
          </w:tcPr>
          <w:p>
            <w:r>
              <w:t>68 [45,  84]</w:t>
            </w:r>
          </w:p>
        </w:tc>
        <w:tc>
          <w:tcPr>
            <w:tcW w:type="dxa" w:w="785"/>
          </w:tcPr>
          <w:p>
            <w:r>
              <w:t>86 [64,  98]</w:t>
            </w:r>
          </w:p>
        </w:tc>
        <w:tc>
          <w:tcPr>
            <w:tcW w:type="dxa" w:w="785"/>
          </w:tcPr>
          <w:p>
            <w:r>
              <w:t>89 [66,  99]</w:t>
            </w:r>
          </w:p>
        </w:tc>
        <w:tc>
          <w:tcPr>
            <w:tcW w:type="dxa" w:w="785"/>
          </w:tcPr>
          <w:p>
            <w:r>
              <w:t>96 [72, 100]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17 [xx, xx]</w:t>
            </w:r>
          </w:p>
        </w:tc>
      </w:tr>
      <w:tr>
        <w:tc>
          <w:tcPr>
            <w:tcW w:type="dxa" w:w="785"/>
          </w:tcPr>
          <w:p>
            <w:r>
              <w:t>Russian Arctic (R09)</w:t>
            </w:r>
          </w:p>
        </w:tc>
        <w:tc>
          <w:tcPr>
            <w:tcW w:type="dxa" w:w="785"/>
          </w:tcPr>
          <w:p>
            <w:r>
              <w:t>12965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65 [30,  87]</w:t>
            </w:r>
          </w:p>
        </w:tc>
        <w:tc>
          <w:tcPr>
            <w:tcW w:type="dxa" w:w="785"/>
          </w:tcPr>
          <w:p>
            <w:r>
              <w:t>75 [43,  94]</w:t>
            </w:r>
          </w:p>
        </w:tc>
        <w:tc>
          <w:tcPr>
            <w:tcW w:type="dxa" w:w="785"/>
          </w:tcPr>
          <w:p>
            <w:r>
              <w:t>88 [59, 100]</w:t>
            </w:r>
          </w:p>
        </w:tc>
        <w:tc>
          <w:tcPr>
            <w:tcW w:type="dxa" w:w="785"/>
          </w:tcPr>
          <w:p>
            <w:r>
              <w:t>99 [75, 100]</w:t>
            </w:r>
          </w:p>
        </w:tc>
        <w:tc>
          <w:tcPr>
            <w:tcW w:type="dxa" w:w="785"/>
          </w:tcPr>
          <w:p>
            <w:r>
              <w:t>100 [80, 100]</w:t>
            </w:r>
          </w:p>
        </w:tc>
        <w:tc>
          <w:tcPr>
            <w:tcW w:type="dxa" w:w="785"/>
          </w:tcPr>
          <w:p>
            <w:r>
              <w:t>100 [86, 100]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17 [xx, xx]</w:t>
            </w:r>
          </w:p>
        </w:tc>
      </w:tr>
      <w:tr>
        <w:tc>
          <w:tcPr>
            <w:tcW w:type="dxa" w:w="785"/>
          </w:tcPr>
          <w:p>
            <w:r>
              <w:t>Arctic Canada S (R04)</w:t>
            </w:r>
          </w:p>
        </w:tc>
        <w:tc>
          <w:tcPr>
            <w:tcW w:type="dxa" w:w="785"/>
          </w:tcPr>
          <w:p>
            <w:r>
              <w:t>7212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85 [76,  95]</w:t>
            </w:r>
          </w:p>
        </w:tc>
        <w:tc>
          <w:tcPr>
            <w:tcW w:type="dxa" w:w="785"/>
          </w:tcPr>
          <w:p>
            <w:r>
              <w:t>87 [77,  97]</w:t>
            </w:r>
          </w:p>
        </w:tc>
        <w:tc>
          <w:tcPr>
            <w:tcW w:type="dxa" w:w="785"/>
          </w:tcPr>
          <w:p>
            <w:r>
              <w:t>95 [86,  99]</w:t>
            </w:r>
          </w:p>
        </w:tc>
        <w:tc>
          <w:tcPr>
            <w:tcW w:type="dxa" w:w="785"/>
          </w:tcPr>
          <w:p>
            <w:r>
              <w:t>99 [90, 100]</w:t>
            </w:r>
          </w:p>
        </w:tc>
        <w:tc>
          <w:tcPr>
            <w:tcW w:type="dxa" w:w="785"/>
          </w:tcPr>
          <w:p>
            <w:r>
              <w:t>99 [90, 100]</w:t>
            </w:r>
          </w:p>
        </w:tc>
        <w:tc>
          <w:tcPr>
            <w:tcW w:type="dxa" w:w="785"/>
          </w:tcPr>
          <w:p>
            <w:r>
              <w:t>100 [91, 100]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8 [xx, xx]</w:t>
            </w:r>
          </w:p>
        </w:tc>
      </w:tr>
      <w:tr>
        <w:tc>
          <w:tcPr>
            <w:tcW w:type="dxa" w:w="785"/>
          </w:tcPr>
          <w:p>
            <w:r>
              <w:t>Svalbard &amp; Jan Mayen (R07)</w:t>
            </w:r>
          </w:p>
        </w:tc>
        <w:tc>
          <w:tcPr>
            <w:tcW w:type="dxa" w:w="785"/>
          </w:tcPr>
          <w:p>
            <w:r>
              <w:t>6566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46 [21,  67]</w:t>
            </w:r>
          </w:p>
        </w:tc>
        <w:tc>
          <w:tcPr>
            <w:tcW w:type="dxa" w:w="785"/>
          </w:tcPr>
          <w:p>
            <w:r>
              <w:t>59 [28,  80]</w:t>
            </w:r>
          </w:p>
        </w:tc>
        <w:tc>
          <w:tcPr>
            <w:tcW w:type="dxa" w:w="785"/>
          </w:tcPr>
          <w:p>
            <w:r>
              <w:t>82 [39,  99]</w:t>
            </w:r>
          </w:p>
        </w:tc>
        <w:tc>
          <w:tcPr>
            <w:tcW w:type="dxa" w:w="785"/>
          </w:tcPr>
          <w:p>
            <w:r>
              <w:t>94 [55, 100]</w:t>
            </w:r>
          </w:p>
        </w:tc>
        <w:tc>
          <w:tcPr>
            <w:tcW w:type="dxa" w:w="785"/>
          </w:tcPr>
          <w:p>
            <w:r>
              <w:t>95 [59, 100]</w:t>
            </w:r>
          </w:p>
        </w:tc>
        <w:tc>
          <w:tcPr>
            <w:tcW w:type="dxa" w:w="785"/>
          </w:tcPr>
          <w:p>
            <w:r>
              <w:t>98 [69, 100]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24 [xx, xx]</w:t>
            </w:r>
          </w:p>
        </w:tc>
      </w:tr>
      <w:tr>
        <w:tc>
          <w:tcPr>
            <w:tcW w:type="dxa" w:w="785"/>
          </w:tcPr>
          <w:p>
            <w:r>
              <w:t>Southern Andes (R17)</w:t>
            </w:r>
          </w:p>
        </w:tc>
        <w:tc>
          <w:tcPr>
            <w:tcW w:type="dxa" w:w="785"/>
          </w:tcPr>
          <w:p>
            <w:r>
              <w:t>4368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39 [13,  63]</w:t>
            </w:r>
          </w:p>
        </w:tc>
        <w:tc>
          <w:tcPr>
            <w:tcW w:type="dxa" w:w="785"/>
          </w:tcPr>
          <w:p>
            <w:r>
              <w:t>44 [17,  70]</w:t>
            </w:r>
          </w:p>
        </w:tc>
        <w:tc>
          <w:tcPr>
            <w:tcW w:type="dxa" w:w="785"/>
          </w:tcPr>
          <w:p>
            <w:r>
              <w:t>51 [23,  78]</w:t>
            </w:r>
          </w:p>
        </w:tc>
        <w:tc>
          <w:tcPr>
            <w:tcW w:type="dxa" w:w="785"/>
          </w:tcPr>
          <w:p>
            <w:r>
              <w:t>64 [32,  86]</w:t>
            </w:r>
          </w:p>
        </w:tc>
        <w:tc>
          <w:tcPr>
            <w:tcW w:type="dxa" w:w="785"/>
          </w:tcPr>
          <w:p>
            <w:r>
              <w:t>68 [38,  87]</w:t>
            </w:r>
          </w:p>
        </w:tc>
        <w:tc>
          <w:tcPr>
            <w:tcW w:type="dxa" w:w="785"/>
          </w:tcPr>
          <w:p>
            <w:r>
              <w:t>79 [51,  93]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16 [xx, xx]</w:t>
            </w:r>
          </w:p>
        </w:tc>
      </w:tr>
      <w:tr>
        <w:tc>
          <w:tcPr>
            <w:tcW w:type="dxa" w:w="785"/>
          </w:tcPr>
          <w:p>
            <w:r>
              <w:t>Iceland (R06)</w:t>
            </w:r>
          </w:p>
        </w:tc>
        <w:tc>
          <w:tcPr>
            <w:tcW w:type="dxa" w:w="785"/>
          </w:tcPr>
          <w:p>
            <w:r>
              <w:t>3194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60 [22,  80]</w:t>
            </w:r>
          </w:p>
        </w:tc>
        <w:tc>
          <w:tcPr>
            <w:tcW w:type="dxa" w:w="785"/>
          </w:tcPr>
          <w:p>
            <w:r>
              <w:t>65 [30,  87]</w:t>
            </w:r>
          </w:p>
        </w:tc>
        <w:tc>
          <w:tcPr>
            <w:tcW w:type="dxa" w:w="785"/>
          </w:tcPr>
          <w:p>
            <w:r>
              <w:t>76 [31,  96]</w:t>
            </w:r>
          </w:p>
        </w:tc>
        <w:tc>
          <w:tcPr>
            <w:tcW w:type="dxa" w:w="785"/>
          </w:tcPr>
          <w:p>
            <w:r>
              <w:t>96 [65,  99]</w:t>
            </w:r>
          </w:p>
        </w:tc>
        <w:tc>
          <w:tcPr>
            <w:tcW w:type="dxa" w:w="785"/>
          </w:tcPr>
          <w:p>
            <w:r>
              <w:t>97 [65, 100]</w:t>
            </w:r>
          </w:p>
        </w:tc>
        <w:tc>
          <w:tcPr>
            <w:tcW w:type="dxa" w:w="785"/>
          </w:tcPr>
          <w:p>
            <w:r>
              <w:t>99 [83, 100]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22 [xx, xx]</w:t>
            </w:r>
          </w:p>
        </w:tc>
      </w:tr>
      <w:tr>
        <w:tc>
          <w:tcPr>
            <w:tcW w:type="dxa" w:w="785"/>
          </w:tcPr>
          <w:p>
            <w:r>
              <w:t>Central Asia (R13)</w:t>
            </w:r>
          </w:p>
        </w:tc>
        <w:tc>
          <w:tcPr>
            <w:tcW w:type="dxa" w:w="785"/>
          </w:tcPr>
          <w:p>
            <w:r>
              <w:t>2771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14 [-9,  37]</w:t>
            </w:r>
          </w:p>
        </w:tc>
        <w:tc>
          <w:tcPr>
            <w:tcW w:type="dxa" w:w="785"/>
          </w:tcPr>
          <w:p>
            <w:r>
              <w:t>35 [ 7,  60]</w:t>
            </w:r>
          </w:p>
        </w:tc>
        <w:tc>
          <w:tcPr>
            <w:tcW w:type="dxa" w:w="785"/>
          </w:tcPr>
          <w:p>
            <w:r>
              <w:t>58 [27,  79]</w:t>
            </w:r>
          </w:p>
        </w:tc>
        <w:tc>
          <w:tcPr>
            <w:tcW w:type="dxa" w:w="785"/>
          </w:tcPr>
          <w:p>
            <w:r>
              <w:t>77 [38,  90]</w:t>
            </w:r>
          </w:p>
        </w:tc>
        <w:tc>
          <w:tcPr>
            <w:tcW w:type="dxa" w:w="785"/>
          </w:tcPr>
          <w:p>
            <w:r>
              <w:t>80 [41,  91]</w:t>
            </w:r>
          </w:p>
        </w:tc>
        <w:tc>
          <w:tcPr>
            <w:tcW w:type="dxa" w:w="785"/>
          </w:tcPr>
          <w:p>
            <w:r>
              <w:t>91 [63,  97]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30 [xx, xx]</w:t>
            </w:r>
          </w:p>
        </w:tc>
      </w:tr>
      <w:tr>
        <w:tc>
          <w:tcPr>
            <w:tcW w:type="dxa" w:w="785"/>
          </w:tcPr>
          <w:p>
            <w:r>
              <w:t>South Asia W (R14)</w:t>
            </w:r>
          </w:p>
        </w:tc>
        <w:tc>
          <w:tcPr>
            <w:tcW w:type="dxa" w:w="785"/>
          </w:tcPr>
          <w:p>
            <w:r>
              <w:t>2485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 xml:space="preserve"> 5 [-11,  36]</w:t>
            </w:r>
          </w:p>
        </w:tc>
        <w:tc>
          <w:tcPr>
            <w:tcW w:type="dxa" w:w="785"/>
          </w:tcPr>
          <w:p>
            <w:r>
              <w:t>17 [-3,  58]</w:t>
            </w:r>
          </w:p>
        </w:tc>
        <w:tc>
          <w:tcPr>
            <w:tcW w:type="dxa" w:w="785"/>
          </w:tcPr>
          <w:p>
            <w:r>
              <w:t>38 [22,  73]</w:t>
            </w:r>
          </w:p>
        </w:tc>
        <w:tc>
          <w:tcPr>
            <w:tcW w:type="dxa" w:w="785"/>
          </w:tcPr>
          <w:p>
            <w:r>
              <w:t>59 [29,  85]</w:t>
            </w:r>
          </w:p>
        </w:tc>
        <w:tc>
          <w:tcPr>
            <w:tcW w:type="dxa" w:w="785"/>
          </w:tcPr>
          <w:p>
            <w:r>
              <w:t>68 [33,  86]</w:t>
            </w:r>
          </w:p>
        </w:tc>
        <w:tc>
          <w:tcPr>
            <w:tcW w:type="dxa" w:w="785"/>
          </w:tcPr>
          <w:p>
            <w:r>
              <w:t>80 [46,  94]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34 [xx, xx]</w:t>
            </w:r>
          </w:p>
        </w:tc>
      </w:tr>
      <w:tr>
        <w:tc>
          <w:tcPr>
            <w:tcW w:type="dxa" w:w="785"/>
          </w:tcPr>
          <w:p>
            <w:r>
              <w:t>W Canada &amp; US (R02)</w:t>
            </w:r>
          </w:p>
        </w:tc>
        <w:tc>
          <w:tcPr>
            <w:tcW w:type="dxa" w:w="785"/>
          </w:tcPr>
          <w:p>
            <w:r>
              <w:t>795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74 [23,  96]</w:t>
            </w:r>
          </w:p>
        </w:tc>
        <w:tc>
          <w:tcPr>
            <w:tcW w:type="dxa" w:w="785"/>
          </w:tcPr>
          <w:p>
            <w:r>
              <w:t>81 [46,  97]</w:t>
            </w:r>
          </w:p>
        </w:tc>
        <w:tc>
          <w:tcPr>
            <w:tcW w:type="dxa" w:w="785"/>
          </w:tcPr>
          <w:p>
            <w:r>
              <w:t>94 [70,  99]</w:t>
            </w:r>
          </w:p>
        </w:tc>
        <w:tc>
          <w:tcPr>
            <w:tcW w:type="dxa" w:w="785"/>
          </w:tcPr>
          <w:p>
            <w:r>
              <w:t>98 [85, 100]</w:t>
            </w:r>
          </w:p>
        </w:tc>
        <w:tc>
          <w:tcPr>
            <w:tcW w:type="dxa" w:w="785"/>
          </w:tcPr>
          <w:p>
            <w:r>
              <w:t>99 [89, 100]</w:t>
            </w:r>
          </w:p>
        </w:tc>
        <w:tc>
          <w:tcPr>
            <w:tcW w:type="dxa" w:w="785"/>
          </w:tcPr>
          <w:p>
            <w:r>
              <w:t>100 [95, 100]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12 [xx, xx]</w:t>
            </w:r>
          </w:p>
        </w:tc>
      </w:tr>
      <w:tr>
        <w:tc>
          <w:tcPr>
            <w:tcW w:type="dxa" w:w="785"/>
          </w:tcPr>
          <w:p>
            <w:r>
              <w:t>South Asia E (R15)</w:t>
            </w:r>
          </w:p>
        </w:tc>
        <w:tc>
          <w:tcPr>
            <w:tcW w:type="dxa" w:w="785"/>
          </w:tcPr>
          <w:p>
            <w:r>
              <w:t>656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48 [ 6,  66]</w:t>
            </w:r>
          </w:p>
        </w:tc>
        <w:tc>
          <w:tcPr>
            <w:tcW w:type="dxa" w:w="785"/>
          </w:tcPr>
          <w:p>
            <w:r>
              <w:t>62 [15,  76]</w:t>
            </w:r>
          </w:p>
        </w:tc>
        <w:tc>
          <w:tcPr>
            <w:tcW w:type="dxa" w:w="785"/>
          </w:tcPr>
          <w:p>
            <w:r>
              <w:t>74 [35,  86]</w:t>
            </w:r>
          </w:p>
        </w:tc>
        <w:tc>
          <w:tcPr>
            <w:tcW w:type="dxa" w:w="785"/>
          </w:tcPr>
          <w:p>
            <w:r>
              <w:t>84 [48,  92]</w:t>
            </w:r>
          </w:p>
        </w:tc>
        <w:tc>
          <w:tcPr>
            <w:tcW w:type="dxa" w:w="785"/>
          </w:tcPr>
          <w:p>
            <w:r>
              <w:t>88 [50,  94]</w:t>
            </w:r>
          </w:p>
        </w:tc>
        <w:tc>
          <w:tcPr>
            <w:tcW w:type="dxa" w:w="785"/>
          </w:tcPr>
          <w:p>
            <w:r>
              <w:t>93 [70,  97]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17 [xx, xx]</w:t>
            </w:r>
          </w:p>
        </w:tc>
      </w:tr>
      <w:tr>
        <w:tc>
          <w:tcPr>
            <w:tcW w:type="dxa" w:w="785"/>
          </w:tcPr>
          <w:p>
            <w:r>
              <w:t>Scandinavia (R08)</w:t>
            </w:r>
          </w:p>
        </w:tc>
        <w:tc>
          <w:tcPr>
            <w:tcW w:type="dxa" w:w="785"/>
          </w:tcPr>
          <w:p>
            <w:r>
              <w:t>237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65 [-38,  93]</w:t>
            </w:r>
          </w:p>
        </w:tc>
        <w:tc>
          <w:tcPr>
            <w:tcW w:type="dxa" w:w="785"/>
          </w:tcPr>
          <w:p>
            <w:r>
              <w:t>82 [ 4,  97]</w:t>
            </w:r>
          </w:p>
        </w:tc>
        <w:tc>
          <w:tcPr>
            <w:tcW w:type="dxa" w:w="785"/>
          </w:tcPr>
          <w:p>
            <w:r>
              <w:t>100 [54, 100]</w:t>
            </w:r>
          </w:p>
        </w:tc>
        <w:tc>
          <w:tcPr>
            <w:tcW w:type="dxa" w:w="785"/>
          </w:tcPr>
          <w:p>
            <w:r>
              <w:t>100 [90, 100]</w:t>
            </w:r>
          </w:p>
        </w:tc>
        <w:tc>
          <w:tcPr>
            <w:tcW w:type="dxa" w:w="785"/>
          </w:tcPr>
          <w:p>
            <w:r>
              <w:t>100 [94, 100]</w:t>
            </w:r>
          </w:p>
        </w:tc>
        <w:tc>
          <w:tcPr>
            <w:tcW w:type="dxa" w:w="785"/>
          </w:tcPr>
          <w:p>
            <w:r>
              <w:t>100 [95, 100]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12 [xx, xx]</w:t>
            </w:r>
          </w:p>
        </w:tc>
      </w:tr>
      <w:tr>
        <w:tc>
          <w:tcPr>
            <w:tcW w:type="dxa" w:w="785"/>
          </w:tcPr>
          <w:p>
            <w:r>
              <w:t>North Asia (R10)</w:t>
            </w:r>
          </w:p>
        </w:tc>
        <w:tc>
          <w:tcPr>
            <w:tcW w:type="dxa" w:w="785"/>
          </w:tcPr>
          <w:p>
            <w:r>
              <w:t>109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55 [41,  76]</w:t>
            </w:r>
          </w:p>
        </w:tc>
        <w:tc>
          <w:tcPr>
            <w:tcW w:type="dxa" w:w="785"/>
          </w:tcPr>
          <w:p>
            <w:r>
              <w:t>70 [51,  84]</w:t>
            </w:r>
          </w:p>
        </w:tc>
        <w:tc>
          <w:tcPr>
            <w:tcW w:type="dxa" w:w="785"/>
          </w:tcPr>
          <w:p>
            <w:r>
              <w:t>86 [68,  94]</w:t>
            </w:r>
          </w:p>
        </w:tc>
        <w:tc>
          <w:tcPr>
            <w:tcW w:type="dxa" w:w="785"/>
          </w:tcPr>
          <w:p>
            <w:r>
              <w:t>93 [85,  96]</w:t>
            </w:r>
          </w:p>
        </w:tc>
        <w:tc>
          <w:tcPr>
            <w:tcW w:type="dxa" w:w="785"/>
          </w:tcPr>
          <w:p>
            <w:r>
              <w:t>94 [87,  97]</w:t>
            </w:r>
          </w:p>
        </w:tc>
        <w:tc>
          <w:tcPr>
            <w:tcW w:type="dxa" w:w="785"/>
          </w:tcPr>
          <w:p>
            <w:r>
              <w:t>98 [95,  99]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16 [xx, xx]</w:t>
            </w:r>
          </w:p>
        </w:tc>
      </w:tr>
      <w:tr>
        <w:tc>
          <w:tcPr>
            <w:tcW w:type="dxa" w:w="785"/>
          </w:tcPr>
          <w:p>
            <w:r>
              <w:t>Central Europe (R11)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56 [44,  66]</w:t>
            </w:r>
          </w:p>
        </w:tc>
        <w:tc>
          <w:tcPr>
            <w:tcW w:type="dxa" w:w="785"/>
          </w:tcPr>
          <w:p>
            <w:r>
              <w:t>65 [46,  80]</w:t>
            </w:r>
          </w:p>
        </w:tc>
        <w:tc>
          <w:tcPr>
            <w:tcW w:type="dxa" w:w="785"/>
          </w:tcPr>
          <w:p>
            <w:r>
              <w:t>86 [75,  93]</w:t>
            </w:r>
          </w:p>
        </w:tc>
        <w:tc>
          <w:tcPr>
            <w:tcW w:type="dxa" w:w="785"/>
          </w:tcPr>
          <w:p>
            <w:r>
              <w:t>93 [89,  96]</w:t>
            </w:r>
          </w:p>
        </w:tc>
        <w:tc>
          <w:tcPr>
            <w:tcW w:type="dxa" w:w="785"/>
          </w:tcPr>
          <w:p>
            <w:r>
              <w:t>95 [92,  98]</w:t>
            </w:r>
          </w:p>
        </w:tc>
        <w:tc>
          <w:tcPr>
            <w:tcW w:type="dxa" w:w="785"/>
          </w:tcPr>
          <w:p>
            <w:r>
              <w:t>99 [97, 100]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20 [xx, xx]</w:t>
            </w:r>
          </w:p>
        </w:tc>
      </w:tr>
      <w:tr>
        <w:tc>
          <w:tcPr>
            <w:tcW w:type="dxa" w:w="785"/>
          </w:tcPr>
          <w:p>
            <w:r>
              <w:t>Low Latitudes (R16)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25 [-37,  49]</w:t>
            </w:r>
          </w:p>
        </w:tc>
        <w:tc>
          <w:tcPr>
            <w:tcW w:type="dxa" w:w="785"/>
          </w:tcPr>
          <w:p>
            <w:r>
              <w:t>46 [-8,  66]</w:t>
            </w:r>
          </w:p>
        </w:tc>
        <w:tc>
          <w:tcPr>
            <w:tcW w:type="dxa" w:w="785"/>
          </w:tcPr>
          <w:p>
            <w:r>
              <w:t>68 [26,  83]</w:t>
            </w:r>
          </w:p>
        </w:tc>
        <w:tc>
          <w:tcPr>
            <w:tcW w:type="dxa" w:w="785"/>
          </w:tcPr>
          <w:p>
            <w:r>
              <w:t>87 [59,  92]</w:t>
            </w:r>
          </w:p>
        </w:tc>
        <w:tc>
          <w:tcPr>
            <w:tcW w:type="dxa" w:w="785"/>
          </w:tcPr>
          <w:p>
            <w:r>
              <w:t>91 [67,  95]</w:t>
            </w:r>
          </w:p>
        </w:tc>
        <w:tc>
          <w:tcPr>
            <w:tcW w:type="dxa" w:w="785"/>
          </w:tcPr>
          <w:p>
            <w:r>
              <w:t>96 [85,  98]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30 [xx, xx]</w:t>
            </w:r>
          </w:p>
        </w:tc>
      </w:tr>
      <w:tr>
        <w:tc>
          <w:tcPr>
            <w:tcW w:type="dxa" w:w="785"/>
          </w:tcPr>
          <w:p>
            <w:r>
              <w:t>New Zealand (R18)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16 [-52,  63]</w:t>
            </w:r>
          </w:p>
        </w:tc>
        <w:tc>
          <w:tcPr>
            <w:tcW w:type="dxa" w:w="785"/>
          </w:tcPr>
          <w:p>
            <w:r>
              <w:t>23 [-7,  71]</w:t>
            </w:r>
          </w:p>
        </w:tc>
        <w:tc>
          <w:tcPr>
            <w:tcW w:type="dxa" w:w="785"/>
          </w:tcPr>
          <w:p>
            <w:r>
              <w:t>35 [-3,  75]</w:t>
            </w:r>
          </w:p>
        </w:tc>
        <w:tc>
          <w:tcPr>
            <w:tcW w:type="dxa" w:w="785"/>
          </w:tcPr>
          <w:p>
            <w:r>
              <w:t>62 [35,  87]</w:t>
            </w:r>
          </w:p>
        </w:tc>
        <w:tc>
          <w:tcPr>
            <w:tcW w:type="dxa" w:w="785"/>
          </w:tcPr>
          <w:p>
            <w:r>
              <w:t>67 [41,  90]</w:t>
            </w:r>
          </w:p>
        </w:tc>
        <w:tc>
          <w:tcPr>
            <w:tcW w:type="dxa" w:w="785"/>
          </w:tcPr>
          <w:p>
            <w:r>
              <w:t>82 [67,  96]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29 [xx, xx]</w:t>
            </w:r>
          </w:p>
        </w:tc>
      </w:tr>
      <w:tr>
        <w:tc>
          <w:tcPr>
            <w:tcW w:type="dxa" w:w="785"/>
          </w:tcPr>
          <w:p>
            <w:r>
              <w:t>Caucasus &amp; Middle East (R12)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%</w:t>
            </w:r>
          </w:p>
        </w:tc>
        <w:tc>
          <w:tcPr>
            <w:tcW w:type="dxa" w:w="785"/>
          </w:tcPr>
          <w:p>
            <w:r>
              <w:t>24 [-5,  38]</w:t>
            </w:r>
          </w:p>
        </w:tc>
        <w:tc>
          <w:tcPr>
            <w:tcW w:type="dxa" w:w="785"/>
          </w:tcPr>
          <w:p>
            <w:r>
              <w:t>45 [-4,  65]</w:t>
            </w:r>
          </w:p>
        </w:tc>
        <w:tc>
          <w:tcPr>
            <w:tcW w:type="dxa" w:w="785"/>
          </w:tcPr>
          <w:p>
            <w:r>
              <w:t>59 [30,  80]</w:t>
            </w:r>
          </w:p>
        </w:tc>
        <w:tc>
          <w:tcPr>
            <w:tcW w:type="dxa" w:w="785"/>
          </w:tcPr>
          <w:p>
            <w:r>
              <w:t>82 [57,  89]</w:t>
            </w:r>
          </w:p>
        </w:tc>
        <w:tc>
          <w:tcPr>
            <w:tcW w:type="dxa" w:w="785"/>
          </w:tcPr>
          <w:p>
            <w:r>
              <w:t>86 [63,  93]</w:t>
            </w:r>
          </w:p>
        </w:tc>
        <w:tc>
          <w:tcPr>
            <w:tcW w:type="dxa" w:w="785"/>
          </w:tcPr>
          <w:p>
            <w:r>
              <w:t>95 [81,  97]</w:t>
            </w:r>
          </w:p>
        </w:tc>
        <w:tc>
          <w:tcPr>
            <w:tcW w:type="dxa" w:w="785"/>
          </w:tcPr>
          <w:p>
            <w:r>
              <w:t>% per °C</w:t>
            </w:r>
          </w:p>
        </w:tc>
        <w:tc>
          <w:tcPr>
            <w:tcW w:type="dxa" w:w="785"/>
          </w:tcPr>
          <w:p>
            <w:r>
              <w:t>28 [xx, xx]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